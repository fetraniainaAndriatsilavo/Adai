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41359" w14:textId="77777777" w:rsidR="008417C8" w:rsidRPr="005C5850" w:rsidRDefault="00000000">
      <w:pPr>
        <w:pStyle w:val="Titre1"/>
        <w:rPr>
          <w:lang w:val="fr-FR"/>
        </w:rPr>
      </w:pPr>
      <w:r w:rsidRPr="005C5850">
        <w:rPr>
          <w:lang w:val="fr-FR"/>
        </w:rPr>
        <w:t>Questionnaire exhaustif – Audit IT / ERP / Applications</w:t>
      </w:r>
    </w:p>
    <w:p w14:paraId="4CA702B7" w14:textId="77777777" w:rsidR="008417C8" w:rsidRPr="005C5850" w:rsidRDefault="00000000">
      <w:pPr>
        <w:rPr>
          <w:lang w:val="fr-FR"/>
        </w:rPr>
      </w:pPr>
      <w:r w:rsidRPr="005C5850">
        <w:rPr>
          <w:lang w:val="fr-FR"/>
        </w:rPr>
        <w:t>Contexte client : gestion de pièces pour poids lourds, 24 000 références, multi-points de livraison</w:t>
      </w:r>
    </w:p>
    <w:p w14:paraId="3E2007F6" w14:textId="77777777" w:rsidR="008417C8" w:rsidRPr="005C5850" w:rsidRDefault="00000000">
      <w:pPr>
        <w:pStyle w:val="Titre2"/>
        <w:rPr>
          <w:lang w:val="fr-FR"/>
        </w:rPr>
      </w:pPr>
      <w:r w:rsidRPr="005C5850">
        <w:rPr>
          <w:lang w:val="fr-FR"/>
        </w:rPr>
        <w:t>Thématique 1 – IT (Organisation, Infrastructure, Sécurité)</w:t>
      </w:r>
    </w:p>
    <w:p w14:paraId="6DDE4E44" w14:textId="77777777" w:rsidR="008417C8" w:rsidRDefault="00000000">
      <w:pPr>
        <w:pStyle w:val="Titre3"/>
      </w:pPr>
      <w:r>
        <w:t>Gouvernance &amp; Organisation IT</w:t>
      </w:r>
    </w:p>
    <w:p w14:paraId="046D881C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Comment est structurée votre DSI (ou équivalent) ? Disposez-vous d’un responsable IT interne ?</w:t>
      </w:r>
    </w:p>
    <w:p w14:paraId="790B41F5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Quels sont vos prestataires actuels (ERP Sage, infogérance, hébergeur, support matériel) ?</w:t>
      </w:r>
    </w:p>
    <w:p w14:paraId="3FEE3F27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 est votre mode de pilotage budgétaire : forfait, refacturation interne, budget annuel ?</w:t>
      </w:r>
    </w:p>
    <w:p w14:paraId="31F98B6B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Disposez-vous d’un plan stratégique SI (roadmap 3–5 ans, projets structurants, budget IT projeté) ?</w:t>
      </w:r>
    </w:p>
    <w:p w14:paraId="4D664FF4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Avez-vous déjà réalisé un audit IT ou une cartographie SI ?</w:t>
      </w:r>
    </w:p>
    <w:p w14:paraId="69161370" w14:textId="77777777" w:rsidR="008417C8" w:rsidRDefault="00000000">
      <w:pPr>
        <w:pStyle w:val="Titre3"/>
      </w:pPr>
      <w:r>
        <w:t>Infrastructure &amp; Sécurité</w:t>
      </w:r>
    </w:p>
    <w:p w14:paraId="0EF49AB0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Où sont stockées vos données (serveur interne, Cloud, hybride) ?</w:t>
      </w:r>
    </w:p>
    <w:p w14:paraId="58DF1419" w14:textId="77777777" w:rsidR="008417C8" w:rsidRPr="005C5850" w:rsidRDefault="00000000">
      <w:pPr>
        <w:pStyle w:val="Listepuces"/>
        <w:rPr>
          <w:u w:val="single"/>
          <w:lang w:val="fr-FR"/>
        </w:rPr>
      </w:pPr>
      <w:r w:rsidRPr="005C5850">
        <w:rPr>
          <w:lang w:val="fr-FR"/>
        </w:rPr>
        <w:t xml:space="preserve">- </w:t>
      </w:r>
      <w:r w:rsidRPr="005C5850">
        <w:rPr>
          <w:u w:val="single"/>
          <w:lang w:val="fr-FR"/>
        </w:rPr>
        <w:t>Comment sont gérées vos sauvegardes (fréquence, externalisation, tests de restauration) ?</w:t>
      </w:r>
    </w:p>
    <w:p w14:paraId="0112EBD6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Disposez-vous d’un Plan de Reprise d’Activité (PRA) ou Plan de Continuité d’Activité (PCA) ?</w:t>
      </w:r>
    </w:p>
    <w:p w14:paraId="4DEE21AB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 est votre prestataire d’infogérance ou d’hébergement ?</w:t>
      </w:r>
    </w:p>
    <w:p w14:paraId="438E8E6A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Quels types de matériels sont utilisés (PC fixes, portables, tablettes, terminaux logistiques) ?</w:t>
      </w:r>
    </w:p>
    <w:p w14:paraId="4EFA5006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Disposez-vous d’outils de cybersécurité (firewall, antivirus centralisé, MFA, EDR) ?</w:t>
      </w:r>
    </w:p>
    <w:p w14:paraId="73DCD603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Avez-vous une politique de gestion des accès (Active Directory, SSO, gestion des habilitations) ?</w:t>
      </w:r>
    </w:p>
    <w:p w14:paraId="7A0B1724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Comment gérez-vous l’onboarding et l’offboarding des collaborateurs (comptes, droits, matériel) ?</w:t>
      </w:r>
    </w:p>
    <w:p w14:paraId="1683A935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Avez-vous une politique de sensibilisation utilisateurs (phishing test, charte IT, formations) ?</w:t>
      </w:r>
    </w:p>
    <w:p w14:paraId="53FF03BC" w14:textId="77777777" w:rsidR="008417C8" w:rsidRDefault="00000000">
      <w:pPr>
        <w:pStyle w:val="Titre3"/>
      </w:pPr>
      <w:r>
        <w:t>ERP &amp; Applicatif critique</w:t>
      </w:r>
    </w:p>
    <w:p w14:paraId="793F26F3" w14:textId="77777777" w:rsidR="008417C8" w:rsidRDefault="00000000">
      <w:pPr>
        <w:pStyle w:val="Listepuces"/>
      </w:pPr>
      <w:r w:rsidRPr="005C5850">
        <w:rPr>
          <w:lang w:val="fr-FR"/>
        </w:rPr>
        <w:t xml:space="preserve">- Quelle est la version actuelle de Sage utilisée ? </w:t>
      </w:r>
      <w:r>
        <w:t>(Sage X3, Sage 100, autre)</w:t>
      </w:r>
    </w:p>
    <w:p w14:paraId="06C62873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Quels modules sont activés (compta, gestion stock, achats, ventes, logistique) ?</w:t>
      </w:r>
    </w:p>
    <w:p w14:paraId="7B0A741A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Quelle volumétrie traitez-vous par jour (commandes, factures, livraisons) ?</w:t>
      </w:r>
    </w:p>
    <w:p w14:paraId="5B150FB7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Quels sont les points de douleur principaux rencontrés sur Sage ?</w:t>
      </w:r>
    </w:p>
    <w:p w14:paraId="5208CC80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Disposez-vous d’interfaces entre Sage et d’autres systèmes (EDI, e-commerce, CRM, WMS) ?</w:t>
      </w:r>
    </w:p>
    <w:p w14:paraId="369A2F5B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lastRenderedPageBreak/>
        <w:t>- Comment est assurée la montée en charge (24 000 références, multi-entrepôts, multi-points de vente) ?</w:t>
      </w:r>
    </w:p>
    <w:p w14:paraId="54177C44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Quelles améliorations ou évolutions ERP sont envisagées ?</w:t>
      </w:r>
    </w:p>
    <w:p w14:paraId="24071E1D" w14:textId="77777777" w:rsidR="008417C8" w:rsidRDefault="00000000">
      <w:pPr>
        <w:pStyle w:val="Titre2"/>
      </w:pPr>
      <w:r>
        <w:t>Thématique 2 – Licences informatiques</w:t>
      </w:r>
    </w:p>
    <w:p w14:paraId="401AF71B" w14:textId="77777777" w:rsidR="008417C8" w:rsidRDefault="00000000">
      <w:pPr>
        <w:pStyle w:val="Titre3"/>
      </w:pPr>
      <w:r>
        <w:t>Inventaire &amp; volumétrie</w:t>
      </w:r>
    </w:p>
    <w:p w14:paraId="6586A5F7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 est votre environnement bureautique (Microsoft 365, Google Workspace, autre) ?</w:t>
      </w:r>
    </w:p>
    <w:p w14:paraId="7999E8CB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Combien de licences actives possédez-vous par type (Office, Sage, antivirus, autres) ?</w:t>
      </w:r>
    </w:p>
    <w:p w14:paraId="20849B73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Disposez-vous d’un inventaire centralisé des licences (Excel, outil ITAM, autre) ?</w:t>
      </w:r>
    </w:p>
    <w:p w14:paraId="1A4C4D3E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Avez-vous des licences inutilisées ou redondantes ?</w:t>
      </w:r>
    </w:p>
    <w:p w14:paraId="7C3BFB6B" w14:textId="77777777" w:rsidR="008417C8" w:rsidRDefault="00000000">
      <w:pPr>
        <w:pStyle w:val="Titre3"/>
      </w:pPr>
      <w:r>
        <w:t>Gestion &amp; suivi</w:t>
      </w:r>
    </w:p>
    <w:p w14:paraId="2429250B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 est le type de contrat pour vos licences (abonnement, perpétuel, OEM) ?</w:t>
      </w:r>
    </w:p>
    <w:p w14:paraId="597EE37F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Comment gérez-vous les renouvellements et la facturation ?</w:t>
      </w:r>
    </w:p>
    <w:p w14:paraId="73EA6A6E" w14:textId="77777777" w:rsidR="008417C8" w:rsidRDefault="00000000">
      <w:pPr>
        <w:pStyle w:val="Listepuces"/>
      </w:pPr>
      <w:r w:rsidRPr="005C5850">
        <w:rPr>
          <w:lang w:val="fr-FR"/>
        </w:rPr>
        <w:t xml:space="preserve">- Passez-vous par un revendeur/partenaire ? </w:t>
      </w:r>
      <w:r>
        <w:t>Si oui, lequel ?</w:t>
      </w:r>
    </w:p>
    <w:p w14:paraId="0302025D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 xml:space="preserve">- </w:t>
      </w:r>
      <w:r w:rsidRPr="00911B83">
        <w:rPr>
          <w:u w:val="single"/>
          <w:lang w:val="fr-FR"/>
        </w:rPr>
        <w:t>Qui est responsable du suivi des licences (interne ou prestataire externe) ?</w:t>
      </w:r>
    </w:p>
    <w:p w14:paraId="7F215BC2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Avez-vous déjà subi un audit de conformité éditeur (Microsoft, Sage, autres) ?</w:t>
      </w:r>
    </w:p>
    <w:p w14:paraId="3DCA279A" w14:textId="77777777" w:rsidR="008417C8" w:rsidRDefault="00000000">
      <w:pPr>
        <w:pStyle w:val="Titre3"/>
      </w:pPr>
      <w:r>
        <w:t>Focus Sage ERP</w:t>
      </w:r>
    </w:p>
    <w:p w14:paraId="0F5E0EBF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Quelle est la nature de vos licences Sage (poste nominatif, concurrent, SaaS) ?</w:t>
      </w:r>
    </w:p>
    <w:p w14:paraId="26687A06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Comment gérez-vous l’attribution des licences utilisateurs (notamment multi-sites) ?</w:t>
      </w:r>
    </w:p>
    <w:p w14:paraId="111DFA58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Quelle est la politique de mise à jour (contrat de maintenance, évolution de version) ?</w:t>
      </w:r>
    </w:p>
    <w:p w14:paraId="4619C45B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Avez-vous identifié un projet de migration (Sage cloud, autre ERP) ?</w:t>
      </w:r>
    </w:p>
    <w:p w14:paraId="658EAE59" w14:textId="77777777" w:rsidR="008417C8" w:rsidRPr="005C5850" w:rsidRDefault="00000000">
      <w:pPr>
        <w:pStyle w:val="Titre2"/>
        <w:rPr>
          <w:lang w:val="fr-FR"/>
        </w:rPr>
      </w:pPr>
      <w:r w:rsidRPr="005C5850">
        <w:rPr>
          <w:lang w:val="fr-FR"/>
        </w:rPr>
        <w:t>Thématique 3 – Applications IT (hors ERP central)</w:t>
      </w:r>
    </w:p>
    <w:p w14:paraId="2DC37DA0" w14:textId="77777777" w:rsidR="008417C8" w:rsidRDefault="00000000">
      <w:pPr>
        <w:pStyle w:val="Titre3"/>
      </w:pPr>
      <w:r>
        <w:t>Cartographie &amp; usage</w:t>
      </w:r>
    </w:p>
    <w:p w14:paraId="3FB72F2D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Quelles sont vos applications principales hors Sage (SIRH, WMS, CRM, e-commerce, GED, outils métier) ?</w:t>
      </w:r>
    </w:p>
    <w:p w14:paraId="7199B932" w14:textId="77777777" w:rsidR="008417C8" w:rsidRDefault="00000000">
      <w:pPr>
        <w:pStyle w:val="Listepuces"/>
      </w:pPr>
      <w:r w:rsidRPr="005C5850">
        <w:rPr>
          <w:lang w:val="fr-FR"/>
        </w:rPr>
        <w:t xml:space="preserve">- Disposez-vous d’une cartographie applicative par département (commerce, logistique, finance, etc.) </w:t>
      </w:r>
      <w:r>
        <w:t>?</w:t>
      </w:r>
    </w:p>
    <w:p w14:paraId="3162A9ED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Quelles sont les applications les plus critiques au quotidien (ex : suivi des livraisons, commandes clients) ?</w:t>
      </w:r>
    </w:p>
    <w:p w14:paraId="311DBF31" w14:textId="77777777" w:rsidR="008417C8" w:rsidRDefault="00000000">
      <w:pPr>
        <w:pStyle w:val="Titre3"/>
      </w:pPr>
      <w:r>
        <w:t>Cycle de vie &amp; intégrations</w:t>
      </w:r>
    </w:p>
    <w:p w14:paraId="5D3C8953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Comment gérez-vous le cycle de vie des applications (acquisition, mise à jour, retrait) ?</w:t>
      </w:r>
    </w:p>
    <w:p w14:paraId="766D1CC6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Quelles interfaces existent entre Sage et ces applications (API, fichiers plats, EDI, connecteurs) ?</w:t>
      </w:r>
    </w:p>
    <w:p w14:paraId="52F5E026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Comment est assurée la synchronisation des données (stocks, clients, factures) ?</w:t>
      </w:r>
    </w:p>
    <w:p w14:paraId="3DA4F456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Avez-vous déjà rencontré des problèmes d’intégration ou de doublons de données ?</w:t>
      </w:r>
    </w:p>
    <w:p w14:paraId="7C3E5B9C" w14:textId="77777777" w:rsidR="008417C8" w:rsidRDefault="00000000">
      <w:pPr>
        <w:pStyle w:val="Titre3"/>
      </w:pPr>
      <w:r>
        <w:t>Support &amp; performance</w:t>
      </w:r>
    </w:p>
    <w:p w14:paraId="7F4D5DBD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Disposez-vous d’un support interne pour les utilisateurs applicatifs ?</w:t>
      </w:r>
    </w:p>
    <w:p w14:paraId="5612156B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 est votre niveau de satisfaction vis-à-vis des applications actuelles (ergonomie, performance, support) ?</w:t>
      </w:r>
    </w:p>
    <w:p w14:paraId="0ECC8A28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Quelles sont les principales difficultés remontées par les utilisateurs ?</w:t>
      </w:r>
    </w:p>
    <w:p w14:paraId="57DCE3AA" w14:textId="77777777" w:rsidR="008417C8" w:rsidRDefault="00000000">
      <w:pPr>
        <w:pStyle w:val="Titre3"/>
      </w:pPr>
      <w:r>
        <w:lastRenderedPageBreak/>
        <w:t>Sécurité &amp; gouvernance applicative</w:t>
      </w:r>
    </w:p>
    <w:p w14:paraId="5016E75E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Comment gérez-vous les accès aux applications (SSO, mots de passe, droits spécifiques) ?</w:t>
      </w:r>
    </w:p>
    <w:p w14:paraId="19B6EF98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Avez-vous des applications non officielles (shadow IT) utilisées par vos équipes ?</w:t>
      </w:r>
    </w:p>
    <w:p w14:paraId="1A126A05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Disposez-vous d’une politique de validation avant l’acquisition d’une nouvelle application ?</w:t>
      </w:r>
    </w:p>
    <w:p w14:paraId="4F7A0673" w14:textId="77777777" w:rsidR="008417C8" w:rsidRDefault="00000000">
      <w:pPr>
        <w:pStyle w:val="Titre3"/>
      </w:pPr>
      <w:r>
        <w:t>Projets &amp; évolutions</w:t>
      </w:r>
    </w:p>
    <w:p w14:paraId="1756524E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Quels sont vos projets structurants en cours (refonte applicative, migration, nouvelle plateforme) ?</w:t>
      </w:r>
    </w:p>
    <w:p w14:paraId="65A03CB8" w14:textId="77777777" w:rsidR="008417C8" w:rsidRPr="00B234F2" w:rsidRDefault="00000000">
      <w:pPr>
        <w:pStyle w:val="Listepuces"/>
        <w:rPr>
          <w:i/>
          <w:iCs/>
          <w:lang w:val="fr-FR"/>
        </w:rPr>
      </w:pPr>
      <w:r w:rsidRPr="005C5850">
        <w:rPr>
          <w:lang w:val="fr-FR"/>
        </w:rPr>
        <w:t xml:space="preserve">- </w:t>
      </w:r>
      <w:r w:rsidRPr="00B234F2">
        <w:rPr>
          <w:i/>
          <w:iCs/>
          <w:lang w:val="fr-FR"/>
        </w:rPr>
        <w:t>Quels besoins non couverts identifiez-vous aujourd’hui (ex : suivi transport, maintenance prédictive, mobilité terrain) ?</w:t>
      </w:r>
    </w:p>
    <w:p w14:paraId="4F465C7F" w14:textId="77777777" w:rsidR="008417C8" w:rsidRPr="005C5850" w:rsidRDefault="00000000">
      <w:pPr>
        <w:pStyle w:val="Listepuces"/>
        <w:rPr>
          <w:lang w:val="fr-FR"/>
        </w:rPr>
      </w:pPr>
      <w:r w:rsidRPr="005C5850">
        <w:rPr>
          <w:lang w:val="fr-FR"/>
        </w:rPr>
        <w:t>- Quelles sont vos priorités pour les 12–24 prochains mois en termes d’applications ?</w:t>
      </w:r>
    </w:p>
    <w:sectPr w:rsidR="008417C8" w:rsidRPr="005C58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D68EA6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546595">
    <w:abstractNumId w:val="8"/>
  </w:num>
  <w:num w:numId="2" w16cid:durableId="558516072">
    <w:abstractNumId w:val="6"/>
  </w:num>
  <w:num w:numId="3" w16cid:durableId="1183978914">
    <w:abstractNumId w:val="5"/>
  </w:num>
  <w:num w:numId="4" w16cid:durableId="341860985">
    <w:abstractNumId w:val="4"/>
  </w:num>
  <w:num w:numId="5" w16cid:durableId="773675608">
    <w:abstractNumId w:val="7"/>
  </w:num>
  <w:num w:numId="6" w16cid:durableId="1539004561">
    <w:abstractNumId w:val="3"/>
  </w:num>
  <w:num w:numId="7" w16cid:durableId="896629247">
    <w:abstractNumId w:val="2"/>
  </w:num>
  <w:num w:numId="8" w16cid:durableId="1469545367">
    <w:abstractNumId w:val="1"/>
  </w:num>
  <w:num w:numId="9" w16cid:durableId="137515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5850"/>
    <w:rsid w:val="008417C8"/>
    <w:rsid w:val="00911B83"/>
    <w:rsid w:val="00AA1D8D"/>
    <w:rsid w:val="00B17377"/>
    <w:rsid w:val="00B234F2"/>
    <w:rsid w:val="00B47730"/>
    <w:rsid w:val="00BF2C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2920F3"/>
  <w14:defaultImageDpi w14:val="300"/>
  <w15:docId w15:val="{BF82387E-A686-4407-B090-0E981DB9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733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Fetraniaina ANDRIATSILAVO</cp:lastModifiedBy>
  <cp:revision>3</cp:revision>
  <dcterms:created xsi:type="dcterms:W3CDTF">2025-09-05T13:35:00Z</dcterms:created>
  <dcterms:modified xsi:type="dcterms:W3CDTF">2025-09-05T13:35:00Z</dcterms:modified>
  <cp:category/>
</cp:coreProperties>
</file>